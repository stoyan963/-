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Документация – Генератор на пароли</w:t>
      </w:r>
    </w:p>
    <w:p>
      <w:pPr>
        <w:pStyle w:val="Heading1"/>
      </w:pPr>
      <w:r>
        <w:t>📌 Задание</w:t>
      </w:r>
    </w:p>
    <w:p>
      <w:r>
        <w:t>Приложение за генериране и съхранение на пароли.</w:t>
        <w:br/>
        <w:t>Без база данни. Сигурно, но лесно за ползване.</w:t>
      </w:r>
    </w:p>
    <w:p>
      <w:pPr>
        <w:pStyle w:val="Heading1"/>
      </w:pPr>
      <w:r>
        <w:t>🛠️ Изисквания</w:t>
      </w:r>
    </w:p>
    <w:p>
      <w:pPr>
        <w:pStyle w:val="ListBullet"/>
      </w:pPr>
      <w:r>
        <w:t>• WinForms приложение</w:t>
      </w:r>
    </w:p>
    <w:p>
      <w:pPr>
        <w:pStyle w:val="ListBullet"/>
      </w:pPr>
      <w:r>
        <w:t>• Класове: PasswordEntry, Vault</w:t>
      </w:r>
    </w:p>
    <w:p>
      <w:pPr>
        <w:pStyle w:val="ListBullet"/>
      </w:pPr>
      <w:r>
        <w:t>• Генератор на пароли + копиране</w:t>
      </w:r>
    </w:p>
    <w:p>
      <w:pPr>
        <w:pStyle w:val="ListBullet"/>
      </w:pPr>
      <w:r>
        <w:t>• Скриване/показване на пароли</w:t>
      </w:r>
    </w:p>
    <w:p>
      <w:pPr>
        <w:pStyle w:val="ListBullet"/>
      </w:pPr>
      <w:r>
        <w:t>• Запис в криптиран файл</w:t>
      </w:r>
    </w:p>
    <w:p>
      <w:pPr>
        <w:pStyle w:val="ListBullet"/>
      </w:pPr>
      <w:r>
        <w:t>• Документация и демо</w:t>
      </w:r>
    </w:p>
    <w:p>
      <w:pPr>
        <w:pStyle w:val="Heading1"/>
      </w:pPr>
      <w:r>
        <w:t>🧱 Как работи</w:t>
      </w:r>
    </w:p>
    <w:p>
      <w:pPr>
        <w:pStyle w:val="ListNumber"/>
      </w:pPr>
      <w:r>
        <w:t>Натискаш бутон → генерира парола</w:t>
      </w:r>
    </w:p>
    <w:p>
      <w:pPr>
        <w:pStyle w:val="ListNumber"/>
      </w:pPr>
      <w:r>
        <w:t>Въвеждаш име и потребител</w:t>
      </w:r>
    </w:p>
    <w:p>
      <w:pPr>
        <w:pStyle w:val="ListNumber"/>
      </w:pPr>
      <w:r>
        <w:t>Натискаш "Запиши" → паролата се криптира и съхранява</w:t>
      </w:r>
    </w:p>
    <w:p>
      <w:pPr>
        <w:pStyle w:val="ListNumber"/>
      </w:pPr>
      <w:r>
        <w:t>Можеш да я покажеш или копираш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